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Portainer Demo: Proxmox Clone + Cloud-Init + Docker Compose</w:t>
      </w:r>
    </w:p>
    <w:p>
      <w:pPr>
        <w:pStyle w:val="Heading1"/>
      </w:pPr>
      <w:r>
        <w:t>Contents</w:t>
      </w:r>
    </w:p>
    <w:p>
      <w:r>
        <w:t>- portainer-userdata.yaml — cloud-init user-data that writes a Portainer compose stack and systemd unit.</w:t>
      </w:r>
    </w:p>
    <w:p>
      <w:r>
        <w:t>- clone_portainer.sh — host-side helper to clone from your Docker-ready template and bind the user-data.</w:t>
      </w:r>
    </w:p>
    <w:p>
      <w:pPr>
        <w:pStyle w:val="Heading1"/>
      </w:pPr>
      <w:r>
        <w:t>Prereqs</w:t>
      </w:r>
    </w:p>
    <w:p>
      <w:r>
        <w:t>• Docker-ready Debian 12 template at VMID 9000 with QEMU guest agent enabled.</w:t>
      </w:r>
    </w:p>
    <w:p>
      <w:r>
        <w:t>• Snippets storage on Proxmox at /var/lib/vz/snippets.</w:t>
      </w:r>
    </w:p>
    <w:p>
      <w:r>
        <w:t>• Your SSH public key on the host (e.g., ~/.ssh/id_ed25519.pub).</w:t>
      </w:r>
    </w:p>
    <w:p>
      <w:pPr>
        <w:pStyle w:val="Heading1"/>
      </w:pPr>
      <w:r>
        <w:t>Install</w:t>
      </w:r>
    </w:p>
    <w:p>
      <w:r>
        <w:t>Copy the files:</w:t>
      </w:r>
    </w:p>
    <w:p>
      <w:r>
        <w:rPr>
          <w:rFonts w:ascii="Courier New" w:hAnsi="Courier New"/>
          <w:sz w:val="20"/>
        </w:rPr>
        <w:t>sudo mkdir -p /var/lib/vz/snippets</w:t>
        <w:br/>
        <w:t>sudo cp portainer-userdata.yaml /var/lib/vz/snippets/</w:t>
        <w:br/>
        <w:t>sudo cp clone_portainer.sh /root/</w:t>
        <w:br/>
        <w:t>sudo chmod +x /root/clone_portainer.sh</w:t>
      </w:r>
    </w:p>
    <w:p>
      <w:pPr>
        <w:pStyle w:val="Heading1"/>
      </w:pPr>
      <w:r>
        <w:t>Clone &amp; Boot</w:t>
      </w:r>
    </w:p>
    <w:p>
      <w:r>
        <w:rPr>
          <w:rFonts w:ascii="Courier New" w:hAnsi="Courier New"/>
          <w:sz w:val="20"/>
        </w:rPr>
        <w:t>sudo /root/clone_portainer.sh 220 portainer-demo ~/.ssh/id_ed25519.pub 'BetterPassw0rd!'</w:t>
      </w:r>
    </w:p>
    <w:p>
      <w:r>
        <w:t>Then visit https://&lt;VM-IP&gt;:9443 and complete Portainer’s first-time setup.</w:t>
      </w:r>
    </w:p>
    <w:p>
      <w:pPr>
        <w:pStyle w:val="Heading1"/>
      </w:pPr>
      <w:r>
        <w:t>Full: portainer-userdata.yaml</w:t>
      </w:r>
    </w:p>
    <w:p>
      <w:r>
        <w:rPr>
          <w:rFonts w:ascii="Courier New" w:hAnsi="Courier New"/>
          <w:sz w:val="18"/>
        </w:rPr>
        <w:t>#cloud-config</w:t>
        <w:br/>
        <w:t>package_update: false</w:t>
        <w:br/>
        <w:t>package_upgrade: false</w:t>
        <w:br/>
        <w:br/>
        <w:t>write_files:</w:t>
        <w:br/>
        <w:t xml:space="preserve">  - path: /opt/portainer/docker-compose.yml</w:t>
        <w:br/>
        <w:t xml:space="preserve">    permissions: '0644'</w:t>
        <w:br/>
        <w:t xml:space="preserve">    content: |</w:t>
        <w:br/>
        <w:t xml:space="preserve">      services:</w:t>
        <w:br/>
        <w:t xml:space="preserve">        portainer:</w:t>
        <w:br/>
        <w:t xml:space="preserve">          image: portainer/portainer-ce:latest</w:t>
        <w:br/>
        <w:t xml:space="preserve">          container_name: portainer</w:t>
        <w:br/>
        <w:t xml:space="preserve">          restart: unless-stopped</w:t>
        <w:br/>
        <w:t xml:space="preserve">          ports:</w:t>
        <w:br/>
        <w:t xml:space="preserve">            - "9443:9443"   # HTTPS UI</w:t>
        <w:br/>
        <w:t xml:space="preserve">            - "8000:8000"   # Edge agent (optional)</w:t>
        <w:br/>
        <w:t xml:space="preserve">          volumes:</w:t>
        <w:br/>
        <w:t xml:space="preserve">            - /var/run/docker.sock:/var/run/docker.sock</w:t>
        <w:br/>
        <w:t xml:space="preserve">            - portainer_data:/data</w:t>
        <w:br/>
        <w:t xml:space="preserve">      volumes:</w:t>
        <w:br/>
        <w:t xml:space="preserve">        portainer_data:</w:t>
        <w:br/>
        <w:br/>
        <w:t xml:space="preserve">  - path: /etc/systemd/system/compose-portainer.service</w:t>
        <w:br/>
        <w:t xml:space="preserve">    permissions: '0644'</w:t>
        <w:br/>
        <w:t xml:space="preserve">    content: |</w:t>
        <w:br/>
        <w:t xml:space="preserve">      [Unit]</w:t>
        <w:br/>
        <w:t xml:space="preserve">      Description=Portainer via Docker Compose</w:t>
        <w:br/>
        <w:t xml:space="preserve">      After=docker.service network-online.target</w:t>
        <w:br/>
        <w:t xml:space="preserve">      Wants=docker.service network-online.target</w:t>
        <w:br/>
        <w:br/>
        <w:t xml:space="preserve">      [Service]</w:t>
        <w:br/>
        <w:t xml:space="preserve">      Type=oneshot</w:t>
        <w:br/>
        <w:t xml:space="preserve">      RemainAfterExit=yes</w:t>
        <w:br/>
        <w:t xml:space="preserve">      WorkingDirectory=/opt/portainer</w:t>
        <w:br/>
        <w:t xml:space="preserve">      ExecStart=/usr/bin/docker compose up -d</w:t>
        <w:br/>
        <w:t xml:space="preserve">      ExecStop=/usr/bin/docker compose down</w:t>
        <w:br/>
        <w:t xml:space="preserve">      TimeoutStartSec=0</w:t>
        <w:br/>
        <w:br/>
        <w:t xml:space="preserve">      [Install]</w:t>
        <w:br/>
        <w:t xml:space="preserve">      WantedBy=multi-user.target</w:t>
        <w:br/>
        <w:br/>
        <w:t>runcmd:</w:t>
        <w:br/>
        <w:t xml:space="preserve">  - [ mkdir, -p, /opt/portainer ]</w:t>
        <w:br/>
        <w:t xml:space="preserve">  - [ /bin/systemctl, daemon-reload ]</w:t>
        <w:br/>
        <w:t xml:space="preserve">  - [ /bin/systemctl, enable, --now, compose-portainer.service ]</w:t>
        <w:br/>
      </w:r>
    </w:p>
    <w:p>
      <w:pPr>
        <w:pStyle w:val="Heading1"/>
      </w:pPr>
      <w:r>
        <w:t>Full: clone_portainer.sh</w:t>
      </w:r>
    </w:p>
    <w:p>
      <w:r>
        <w:rPr>
          <w:rFonts w:ascii="Courier New" w:hAnsi="Courier New"/>
          <w:sz w:val="18"/>
        </w:rPr>
        <w:t>#!/usr/bin/env bash</w:t>
        <w:br/>
        <w:t># clone_portainer.sh: Clone from Docker-ready template and auto-bootstrap Portainer via cloud-init.</w:t>
        <w:br/>
        <w:t># Usage: ./clone_portainer.sh &lt;new_vmid&gt; &lt;name&gt; &lt;pubkey_path&gt; [password|-]</w:t>
        <w:br/>
        <w:t>set -euo pipefail</w:t>
        <w:br/>
        <w:br/>
        <w:t>TEMPLATE_VMID=${TEMPLATE_VMID:-9000}</w:t>
        <w:br/>
        <w:t>SNIPPETS_DIR=${SNIPPETS_DIR:-/var/lib/vz/snippets}</w:t>
        <w:br/>
        <w:t>USERDATA_FILE=${USERDATA_FILE:-portainer-userdata.yaml}</w:t>
        <w:br/>
        <w:t>CIUSER=${CIUSER:-dockeruser}</w:t>
        <w:br/>
        <w:br/>
        <w:t>NEWID=${1:?Usage: $0 &lt;new_vmid&gt; &lt;name&gt; &lt;pubkey_path&gt; [password|-]}</w:t>
        <w:br/>
        <w:t>NEWNAME=${2:?}</w:t>
        <w:br/>
        <w:t>PUBKEY=${3:?}</w:t>
        <w:br/>
        <w:t>CIPASS=${4:-"BetterPassw0rd!"}</w:t>
        <w:br/>
        <w:br/>
        <w:t>[[ -f "$PUBKEY" ]] || { echo "Public key not found: $PUBKEY"; exit 1; }</w:t>
        <w:br/>
        <w:t>[[ -f "$SNIPPETS_DIR/$USERDATA_FILE" ]] || { echo "User-data snippet not found: $SNIPPETS_DIR/$USERDATA_FILE"; exit 1; }</w:t>
        <w:br/>
        <w:br/>
        <w:t>echo "[*] Cloning template $TEMPLATE_VMID -&gt; $NEWID ($NEWNAME)..."</w:t>
        <w:br/>
        <w:t>qm clone "$TEMPLATE_VMID" "$NEWID" --name "$NEWNAME" --full</w:t>
        <w:br/>
        <w:br/>
        <w:t># Optional: resize disk BEFORE first boot (uncomment to use)</w:t>
        <w:br/>
        <w:t># qm resize "$NEWID" scsi0 30G</w:t>
        <w:br/>
        <w:br/>
        <w:t>echo "[*] Configuring cloud-init (user, password/keys, DHCP, user-data)..."</w:t>
        <w:br/>
        <w:t>if [[ "$CIPASS" != "-" ]]; then</w:t>
        <w:br/>
        <w:t xml:space="preserve">  qm set "$NEWID" --ciuser "$CIUSER" --cipassword "$CIPASS"</w:t>
        <w:br/>
        <w:t>else</w:t>
        <w:br/>
        <w:t xml:space="preserve">  qm set "$NEWID" --ciuser "$CIUSER"</w:t>
        <w:br/>
        <w:t>fi</w:t>
        <w:br/>
        <w:t>qm set "$NEWID" --sshkey "$PUBKEY"</w:t>
        <w:br/>
        <w:t>qm set "$NEWID" --ipconfig0 ip=dhcp</w:t>
        <w:br/>
        <w:t>qm set "$NEWID" --cicustom "user=local:snippets/${USERDATA_FILE}"</w:t>
        <w:br/>
        <w:t>qm cloudinit update "$NEWID"</w:t>
        <w:br/>
        <w:br/>
        <w:t>echo "[*] Starting VM..."</w:t>
        <w:br/>
        <w:t>qm start "$NEWID"</w:t>
        <w:br/>
        <w:br/>
        <w:t>cat &lt;&lt;'EOS'</w:t>
        <w:br/>
        <w:br/>
        <w:t>[✓] VM started. On first boot, cloud-init writes /opt/portainer/docker-compose.yml,</w:t>
        <w:br/>
        <w:t>creates a systemd unit, and runs "docker compose up -d".</w:t>
        <w:br/>
        <w:br/>
        <w:t>Next steps:</w:t>
        <w:br/>
        <w:t xml:space="preserve">  1) Get the VM IP from the Proxmox GUI (Summary tab) once the QEMU agent reports it.</w:t>
        <w:br/>
        <w:t xml:space="preserve">  2) Open https://&lt;VM-IP&gt;:9443 in your browser (Portainer CE).</w:t>
        <w:br/>
        <w:t xml:space="preserve">  3) Create the initial admin user in the Portainer UI.</w:t>
        <w:br/>
        <w:br/>
        <w:t>Troubleshooting:</w:t>
        <w:br/>
        <w:t xml:space="preserve">  - Check service logs:   sudo journalctl -u compose-portainer -n 200 --no-pager</w:t>
        <w:br/>
        <w:t xml:space="preserve">  - Check Docker status:  docker ps</w:t>
        <w:br/>
        <w:t xml:space="preserve">  - If cloud-init didn't run: sudo cloud-init status --long</w:t>
        <w:br/>
        <w:t>EOS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