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Proxmox Docker Template with Cloud-Init &amp; Compose</w:t>
      </w:r>
    </w:p>
    <w:p>
      <w:r>
        <w:t>This bundle includes:</w:t>
      </w:r>
    </w:p>
    <w:p>
      <w:r>
        <w:t>- snippets/app-inline-userdata.yaml: cloud-init snippet with inline docker-compose</w:t>
      </w:r>
    </w:p>
    <w:p>
      <w:r>
        <w:t>- snippets/app-fetch-userdata.yaml: cloud-init snippet that fetches docker-compose from URL</w:t>
      </w:r>
    </w:p>
    <w:p>
      <w:r>
        <w:t>- provision_compose_clone.sh: helper script to clone from template and inject compose</w:t>
      </w:r>
    </w:p>
    <w:p>
      <w:pPr>
        <w:pStyle w:val="Heading1"/>
      </w:pPr>
      <w:r>
        <w:t>Usage</w:t>
      </w:r>
    </w:p>
    <w:p>
      <w:r>
        <w:t>1. Copy `snippets/*.yaml` to your Proxmox snippets storage (e.g. `/var/lib/vz/snippets`).</w:t>
      </w:r>
    </w:p>
    <w:p>
      <w:r>
        <w:t>2. Copy `provision_compose_clone.sh` to your Proxmox host and `chmod +x` it.</w:t>
      </w:r>
    </w:p>
    <w:p>
      <w:r>
        <w:t>3. Run:</w:t>
      </w:r>
    </w:p>
    <w:p>
      <w:r>
        <w:rPr>
          <w:rFonts w:ascii="Courier New" w:hAnsi="Courier New"/>
          <w:sz w:val="20"/>
        </w:rPr>
        <w:t>./provision_compose_clone.sh 201 web01 ~/.ssh/id_ed25519.pub myweb https://example.com/docker-compose.yml</w:t>
      </w:r>
    </w:p>
    <w:p>
      <w:r>
        <w:t>The VM will boot, fetch or write the compose file, and auto-start it as a systemd service.</w:t>
      </w:r>
    </w:p>
    <w:p>
      <w:pPr>
        <w:pStyle w:val="Heading1"/>
      </w:pPr>
      <w:r>
        <w:t>Full Files</w:t>
      </w:r>
    </w:p>
    <w:p>
      <w:pPr>
        <w:pStyle w:val="Heading2"/>
      </w:pPr>
      <w:r>
        <w:t>snippets/app-inline-userdata.yaml</w:t>
      </w:r>
    </w:p>
    <w:p>
      <w:r>
        <w:t>#cloud-config</w:t>
        <w:br/>
        <w:t>package_update: true</w:t>
        <w:br/>
        <w:t>package_upgrade: true</w:t>
        <w:br/>
        <w:t>packages:</w:t>
        <w:br/>
        <w:t xml:space="preserve">  - docker.io</w:t>
        <w:br/>
        <w:t xml:space="preserve">  - docker-compose</w:t>
        <w:br/>
        <w:t>runcmd:</w:t>
        <w:br/>
        <w:t xml:space="preserve">  - [ sh, -c, "docker compose -f /opt/app/docker-compose.yml up -d" ]</w:t>
        <w:br/>
        <w:t>write_files:</w:t>
        <w:br/>
        <w:t xml:space="preserve">  - path: /opt/app/docker-compose.yml</w:t>
        <w:br/>
        <w:t xml:space="preserve">    permissions: '0644'</w:t>
        <w:br/>
        <w:t xml:space="preserve">    content: |</w:t>
        <w:br/>
        <w:t xml:space="preserve">      version: '3'</w:t>
        <w:br/>
        <w:t xml:space="preserve">      services:</w:t>
        <w:br/>
        <w:t xml:space="preserve">        hello:</w:t>
        <w:br/>
        <w:t xml:space="preserve">          image: hello-world</w:t>
        <w:br/>
      </w:r>
    </w:p>
    <w:p>
      <w:pPr>
        <w:pStyle w:val="Heading2"/>
      </w:pPr>
      <w:r>
        <w:t>snippets/app-fetch-userdata.yaml</w:t>
      </w:r>
    </w:p>
    <w:p>
      <w:r>
        <w:t>#cloud-config</w:t>
        <w:br/>
        <w:t>package_update: true</w:t>
        <w:br/>
        <w:t>package_upgrade: true</w:t>
        <w:br/>
        <w:t>packages:</w:t>
        <w:br/>
        <w:t xml:space="preserve">  - docker.io</w:t>
        <w:br/>
        <w:t xml:space="preserve">  - docker-compose</w:t>
        <w:br/>
        <w:t>runcmd:</w:t>
        <w:br/>
        <w:t xml:space="preserve">  - [ sh, -c, "curl -fsSL https://example.com/docker-compose.yml -o /opt/app/docker-compose.yml" ]</w:t>
        <w:br/>
        <w:t xml:space="preserve">  - [ sh, -c, "docker compose -f /opt/app/docker-compose.yml up -d" ]</w:t>
        <w:br/>
      </w:r>
    </w:p>
    <w:p>
      <w:pPr>
        <w:pStyle w:val="Heading2"/>
      </w:pPr>
      <w:r>
        <w:t>provision_compose_clone.sh</w:t>
      </w:r>
    </w:p>
    <w:p>
      <w:r>
        <w:t>#!/bin/bash</w:t>
        <w:br/>
        <w:t># provision_compose_clone.sh &lt;NEWID&gt; &lt;NEWHOSTNAME&gt; &lt;PUBKEYFILE&gt; &lt;APPNAME&gt; &lt;COMPOSE_URL&gt;</w:t>
        <w:br/>
        <w:t>set -e</w:t>
        <w:br/>
        <w:br/>
        <w:t>TEMPLATE_ID=9000</w:t>
        <w:br/>
        <w:t>NEWID=$1</w:t>
        <w:br/>
        <w:t>NEWHOSTNAME=$2</w:t>
        <w:br/>
        <w:t>PUBKEYFILE=$3</w:t>
        <w:br/>
        <w:t>APPNAME=$4</w:t>
        <w:br/>
        <w:t>COMPOSE_URL=$5</w:t>
        <w:br/>
        <w:br/>
        <w:t>qm clone $TEMPLATE_ID $NEWID --name $NEWHOSTNAME</w:t>
        <w:br/>
        <w:t>qm set $NEWID --ciuser dockeruser --sshkey $PUBKEYFILE</w:t>
        <w:br/>
        <w:t>qm set $NEWID --ipconfig0 ip=dhcp</w:t>
        <w:br/>
        <w:t>qm set $NEWID --cicustom "user=local:snippets/app-fetch-userdata.yaml"</w:t>
        <w:br/>
        <w:t>qm start $NEWID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