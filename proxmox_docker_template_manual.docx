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Proxmox Debian 12 Docker Template Manual</w:t>
      </w:r>
    </w:p>
    <w:p/>
    <w:p>
      <w:pPr>
        <w:pStyle w:val="Heading2"/>
      </w:pPr>
      <w:r>
        <w:t>Overview</w:t>
      </w:r>
    </w:p>
    <w:p>
      <w:r>
        <w:t>This guide covers how to build a Debian 12 “gold image” VM on Proxmox, prepare it with Docker and QEMU Guest Agent, convert it into a reusable template, and then clone it. It includes both **ready-to-use scripts** and **manual command sequences** for when you need finer control.</w:t>
      </w:r>
    </w:p>
    <w:p/>
    <w:p>
      <w:r>
        <w:t>---</w:t>
      </w:r>
    </w:p>
    <w:p/>
    <w:p>
      <w:pPr>
        <w:pStyle w:val="Heading2"/>
      </w:pPr>
      <w:r>
        <w:t>🔹 Section 1. Host: Build Base VM from qcow2</w:t>
      </w:r>
    </w:p>
    <w:p/>
    <w:p>
      <w:pPr>
        <w:pStyle w:val="Heading3"/>
      </w:pPr>
      <w:r>
        <w:t>Script: `build_deb12_docker_base.sh`</w:t>
      </w:r>
    </w:p>
    <w:p>
      <w:pPr>
        <w:pStyle w:val="Heading1"/>
      </w:pPr>
      <w:r>
        <w:t>Creates a Debian 12 base VM with VGA + serial consoles and cloud-init enabled.</w:t>
      </w:r>
    </w:p>
    <w:p>
      <w:r>
        <w:t>#!/usr/bin/env bash</w:t>
        <w:br/>
        <w:br/>
        <w:t>set -euo pipefail</w:t>
        <w:br/>
        <w:br/>
        <w:t>VMID=9000</w:t>
        <w:br/>
        <w:t>NAME=deb12-docker-base</w:t>
        <w:br/>
        <w:t>BRIDGE=vmbr0</w:t>
        <w:br/>
        <w:t>MEM=2048</w:t>
        <w:br/>
        <w:t>CORES=2</w:t>
        <w:br/>
        <w:t>DISK_SIZE=20G</w:t>
        <w:br/>
        <w:t>ISO_QCOW_PATH=/var/lib/vz/template/iso/debian-12-genericcloud-amd64.qcow2</w:t>
        <w:br/>
        <w:t>STORAGE=local-lvm</w:t>
        <w:br/>
        <w:t>CIUSER=dockeruser</w:t>
        <w:br/>
        <w:t>CIPASS=TempPassw0rd!</w:t>
        <w:br/>
        <w:br/>
        <w:t>qm create $VMID --name $NAME --ostype l26 --memory $MEM --cores $CORES   --net0 virtio,bridge=$BRIDGE</w:t>
        <w:br/>
        <w:br/>
        <w:t>qm importdisk $VMID $ISO_QCOW_PATH $STORAGE</w:t>
        <w:br/>
        <w:br/>
        <w:t>DISK_REF=$(qm config $VMID | awk '/^unused[0-9]+:/ {print $2; exit}')</w:t>
        <w:br/>
        <w:t>qm set $VMID --scsihw virtio-scsi-pci --scsi0 $DISK_REF</w:t>
        <w:br/>
        <w:t>qm set $VMID --ide2 ${STORAGE}:cloudinit</w:t>
        <w:br/>
        <w:t>qm set $VMID --boot c --bootdisk scsi0</w:t>
        <w:br/>
        <w:t>qm set $VMID --vga std --serial0 socket --agent enabled=1</w:t>
        <w:br/>
        <w:t>qm resize $VMID scsi0 $DISK_SIZE || true</w:t>
        <w:br/>
        <w:t>qm set $VMID --ciuser $CIUSER --cipassword $CIPASS --ipconfig0 ip=dhcp</w:t>
        <w:br/>
        <w:t>qm cloudinit update $VMID</w:t>
        <w:br/>
        <w:br/>
        <w:t>echo "[✓] VM $VMID ($NAME) ready to boot."</w:t>
      </w:r>
    </w:p>
    <w:p/>
    <w:p>
      <w:pPr>
        <w:pStyle w:val="Heading3"/>
      </w:pPr>
      <w:r>
        <w:t>Manual Equivalent</w:t>
      </w:r>
    </w:p>
    <w:p>
      <w:r>
        <w:t>qm create 9000 --name deb12-docker-base --ostype l26 --memory 2048 --cores 2   --net0 virtio,bridge=vmbr0</w:t>
        <w:br/>
        <w:t>qm importdisk 9000 /var/lib/vz/template/iso/debian-12-genericcloud-amd64.qcow2 local-lvm</w:t>
        <w:br/>
        <w:t>qm set 9000 --scsihw virtio-scsi-pci --scsi0 local-lvm:vm-9000-disk-0</w:t>
        <w:br/>
        <w:t>qm set 9000 --ide2 local-lvm:cloudinit</w:t>
        <w:br/>
        <w:t>qm set 9000 --boot c --bootdisk scsi0</w:t>
        <w:br/>
        <w:t>qm set 9000 --vga std --serial0 socket --agent enabled=1</w:t>
        <w:br/>
        <w:t>qm resize 9000 scsi0 20G</w:t>
        <w:br/>
        <w:t>qm set 9000 --ciuser dockeruser --cipassword 'TempPassw0rd!' --ipconfig0 ip=dhcp</w:t>
        <w:br/>
        <w:t>qm cloudinit update 9000</w:t>
      </w:r>
    </w:p>
    <w:p/>
    <w:p>
      <w:r>
        <w:t>---</w:t>
      </w:r>
    </w:p>
    <w:p/>
    <w:p>
      <w:pPr>
        <w:pStyle w:val="Heading2"/>
      </w:pPr>
      <w:r>
        <w:t>🔹 Section 2. Guest: Prepare Debian (inside VM)</w:t>
      </w:r>
    </w:p>
    <w:p/>
    <w:p>
      <w:pPr>
        <w:pStyle w:val="Heading3"/>
      </w:pPr>
      <w:r>
        <w:t>Script: `prep_guest_deb12.sh`</w:t>
      </w:r>
    </w:p>
    <w:p>
      <w:pPr>
        <w:pStyle w:val="Heading1"/>
      </w:pPr>
      <w:r>
        <w:t>Inside the Debian 12 VM: enable serial login + install QEMU Guest Agent and Docker</w:t>
      </w:r>
    </w:p>
    <w:p>
      <w:pPr>
        <w:pStyle w:val="Heading1"/>
      </w:pPr>
      <w:r>
        <w:t>Serial login</w:t>
      </w:r>
    </w:p>
    <w:p>
      <w:pPr>
        <w:pStyle w:val="Heading1"/>
      </w:pPr>
      <w:r>
        <w:t>Guest agent</w:t>
      </w:r>
    </w:p>
    <w:p>
      <w:pPr>
        <w:pStyle w:val="Heading1"/>
      </w:pPr>
      <w:r>
        <w:t>Docker</w:t>
      </w:r>
    </w:p>
    <w:p>
      <w:r>
        <w:t>#!/usr/bin/env bash</w:t>
        <w:br/>
        <w:br/>
        <w:t>set -euo pipefail</w:t>
        <w:br/>
        <w:t>export DEBIAN_FRONTEND=noninteractive</w:t>
        <w:br/>
        <w:br/>
        <w:t>systemctl enable serial-getty@ttyS0.service</w:t>
        <w:br/>
        <w:t>systemctl start  serial-getty@ttyS0.service</w:t>
        <w:br/>
        <w:br/>
        <w:t>apt-get update</w:t>
        <w:br/>
        <w:t>apt-get install -y qemu-guest-agent</w:t>
        <w:br/>
        <w:t>systemctl start qemu-guest-agent || true</w:t>
        <w:br/>
        <w:t>systemctl enable --now qemu-guest-agent.socket || true</w:t>
        <w:br/>
        <w:br/>
        <w:t>apt-get install -y ca-certificates curl gnupg lsb-release</w:t>
        <w:br/>
        <w:t>mkdir -m 0755 -p /etc/apt/keyrings</w:t>
        <w:br/>
        <w:t>curl -fsSL https://download.docker.com/linux/debian/gpg | gpg --dearmor -o /etc/apt/keyrings/docker.gpg</w:t>
        <w:br/>
        <w:t>echo "deb [arch=$(dpkg --print-architecture) signed-by=/etc/apt/keyrings/docker.gpg] \</w:t>
        <w:br/>
        <w:t>https://download.docker.com/linux/debian $(lsb_release -cs) stable" \</w:t>
        <w:br/>
        <w:t xml:space="preserve">  &gt; /etc/apt/sources.list.d/docker.list</w:t>
        <w:br/>
        <w:br/>
        <w:t>apt-get update</w:t>
        <w:br/>
        <w:t>apt-get install -y docker-ce docker-ce-cli containerd.io docker-buildx-plugin docker-compose-plugin</w:t>
        <w:br/>
        <w:br/>
        <w:t>systemctl enable --now docker</w:t>
        <w:br/>
        <w:t>usermod -aG docker dockeruser</w:t>
      </w:r>
    </w:p>
    <w:p/>
    <w:p>
      <w:pPr>
        <w:pStyle w:val="Heading3"/>
      </w:pPr>
      <w:r>
        <w:t>Manual Equivalent</w:t>
      </w:r>
    </w:p>
    <w:p>
      <w:r>
        <w:t>sudo systemctl enable serial-getty@ttyS0.service</w:t>
        <w:br/>
        <w:t>sudo systemctl start serial-getty@ttyS0.service</w:t>
        <w:br/>
        <w:br/>
        <w:t>sudo apt-get update</w:t>
        <w:br/>
        <w:t>sudo apt-get install -y qemu-guest-agent</w:t>
        <w:br/>
        <w:t>sudo systemctl start qemu-guest-agent</w:t>
        <w:br/>
        <w:t>sudo systemctl enable --now qemu-guest-agent.socket</w:t>
        <w:br/>
        <w:br/>
        <w:t>sudo apt-get install -y ca-certificates curl gnupg lsb-release</w:t>
        <w:br/>
        <w:t>sudo mkdir -m 0755 -p /etc/apt/keyrings</w:t>
        <w:br/>
        <w:t>curl -fsSL https://download.docker.com/linux/debian/gpg | \</w:t>
        <w:br/>
        <w:t xml:space="preserve">  sudo gpg --dearmor -o /etc/apt/keyrings/docker.gpg</w:t>
        <w:br/>
        <w:t>echo "deb [arch=$(dpkg --print-architecture) signed-by=/etc/apt/keyrings/docker.gpg] \</w:t>
        <w:br/>
        <w:t>https://download.docker.com/linux/debian $(lsb_release -cs) stable" | \</w:t>
        <w:br/>
        <w:t xml:space="preserve">  sudo tee /etc/apt/sources.list.d/docker.list</w:t>
        <w:br/>
        <w:t>sudo apt-get update</w:t>
        <w:br/>
        <w:t>sudo apt-get install -y docker-ce docker-ce-cli containerd.io docker-buildx-plugin docker-compose-plugin</w:t>
        <w:br/>
        <w:t>sudo systemctl enable --now docker</w:t>
        <w:br/>
        <w:t>sudo usermod -aG docker dockeruser</w:t>
      </w:r>
    </w:p>
    <w:p/>
    <w:p>
      <w:r>
        <w:t>---</w:t>
      </w:r>
    </w:p>
    <w:p/>
    <w:p>
      <w:pPr>
        <w:pStyle w:val="Heading2"/>
      </w:pPr>
      <w:r>
        <w:t>🔹 Section 3. Host: Clone Helper</w:t>
      </w:r>
    </w:p>
    <w:p/>
    <w:p>
      <w:pPr>
        <w:pStyle w:val="Heading3"/>
      </w:pPr>
      <w:r>
        <w:t>Script: `clone_from_template.sh`</w:t>
      </w:r>
    </w:p>
    <w:p>
      <w:pPr>
        <w:pStyle w:val="Heading1"/>
      </w:pPr>
      <w:r>
        <w:t>Clone from template 9000 and set per-VM creds</w:t>
      </w:r>
    </w:p>
    <w:p>
      <w:r>
        <w:t>#!/usr/bin/env bash</w:t>
        <w:br/>
        <w:br/>
        <w:t>set -euo pipefail</w:t>
        <w:br/>
        <w:br/>
        <w:t>TEMPLATE_VMID=9000</w:t>
        <w:br/>
        <w:t>NEWID=$1</w:t>
        <w:br/>
        <w:t>NEWNAME=$2</w:t>
        <w:br/>
        <w:t>PUBKEY=$3</w:t>
        <w:br/>
        <w:t>CIPASS=${4:-BetterPassw0rd!}</w:t>
        <w:br/>
        <w:t>NEWDISK=${5:-}</w:t>
        <w:br/>
        <w:br/>
        <w:t>qm clone $TEMPLATE_VMID $NEWID --name $NEWNAME --full</w:t>
        <w:br/>
        <w:br/>
        <w:t>if [[ -n "$NEWDISK" &amp;&amp; "$NEWDISK" != "-" ]]; then</w:t>
        <w:br/>
        <w:t xml:space="preserve">  qm resize $NEWID scsi0 $NEWDISK</w:t>
        <w:br/>
        <w:t>fi</w:t>
        <w:br/>
        <w:br/>
        <w:t>if [[ "$CIPASS" != "-" ]]; then</w:t>
        <w:br/>
        <w:t xml:space="preserve">  qm set $NEWID --ciuser dockeruser --cipassword "$CIPASS"</w:t>
        <w:br/>
        <w:t>else</w:t>
        <w:br/>
        <w:t xml:space="preserve">  qm set $NEWID --ciuser dockeruser</w:t>
        <w:br/>
        <w:t>fi</w:t>
        <w:br/>
        <w:br/>
        <w:t>qm set $NEWID --sshkey "$PUBKEY"</w:t>
        <w:br/>
        <w:t>qm cloudinit update $NEWID</w:t>
        <w:br/>
        <w:t>qm start $NEWID</w:t>
      </w:r>
    </w:p>
    <w:p/>
    <w:p>
      <w:pPr>
        <w:pStyle w:val="Heading3"/>
      </w:pPr>
      <w:r>
        <w:t>Manual Equivalent</w:t>
      </w:r>
    </w:p>
    <w:p>
      <w:r>
        <w:t>qm clone 9000 101 --name docker01 --full</w:t>
        <w:br/>
        <w:t>qm resize 101 scsi0 40G              # optional</w:t>
        <w:br/>
        <w:t>qm set 101 --ciuser dockeruser --cipassword 'BetterPassw0rd!'</w:t>
        <w:br/>
        <w:t>qm set 101 --sshkey ~/.ssh/id_ed25519.pub</w:t>
        <w:br/>
        <w:t>qm cloudinit update 101</w:t>
        <w:br/>
        <w:t>qm start 101</w:t>
      </w:r>
    </w:p>
    <w:p/>
    <w:p>
      <w:pPr>
        <w:pStyle w:val="Heading3"/>
      </w:pPr>
      <w:r>
        <w:t>Post-clone FS growth (if root FS didn’t expand)</w:t>
      </w:r>
    </w:p>
    <w:p>
      <w:pPr>
        <w:pStyle w:val="Heading1"/>
      </w:pPr>
      <w:r>
        <w:t>OR sudo xfs_growfs /     # xfs</w:t>
      </w:r>
    </w:p>
    <w:p>
      <w:r>
        <w:t>sudo apt-get install -y cloud-guest-utils</w:t>
        <w:br/>
        <w:t>lsblk</w:t>
        <w:br/>
        <w:t>sudo growpart /dev/sda 1</w:t>
        <w:br/>
        <w:t>sudo resize2fs /dev/sda1   # ext4</w:t>
      </w:r>
    </w:p>
    <w:p/>
    <w:p>
      <w:pPr>
        <w:pStyle w:val="Heading3"/>
      </w:pPr>
      <w:r>
        <w:t>Reset cloud-init (if you want to reapply settings)</w:t>
      </w:r>
    </w:p>
    <w:p>
      <w:r>
        <w:t>sudo cloud-init clean</w:t>
        <w:br/>
        <w:t>sudo rm -rf /var/lib/cloud</w:t>
        <w:br/>
        <w:t>sudo reboot</w:t>
      </w:r>
    </w:p>
    <w:p/>
    <w:p>
      <w:r>
        <w:t>---</w:t>
      </w:r>
    </w:p>
    <w:p/>
    <w:p>
      <w:pPr>
        <w:pStyle w:val="Heading2"/>
      </w:pPr>
      <w:r>
        <w:t>🔹 Section 4. SSH Key Management</w:t>
      </w:r>
    </w:p>
    <w:p/>
    <w:p>
      <w:r>
        <w:t>- **Per-clone**: inject one or more public keys with:</w:t>
      </w:r>
    </w:p>
    <w:p>
      <w:r>
        <w:t xml:space="preserve">  ```bash</w:t>
      </w:r>
    </w:p>
    <w:p>
      <w:r>
        <w:t xml:space="preserve">  qm set &lt;vmid&gt; --sshkey /root/combined_keys.pub</w:t>
      </w:r>
    </w:p>
    <w:p>
      <w:r>
        <w:t xml:space="preserve">  qm cloudinit update &lt;vmid&gt;</w:t>
      </w:r>
    </w:p>
    <w:p>
      <w:r>
        <w:t xml:space="preserve">  ```</w:t>
      </w:r>
    </w:p>
    <w:p>
      <w:r>
        <w:t>- File can contain multiple public keys (one per line).</w:t>
      </w:r>
    </w:p>
    <w:p/>
    <w:p>
      <w:r>
        <w:t>---</w:t>
      </w:r>
    </w:p>
    <w:p/>
    <w:p>
      <w:pPr>
        <w:pStyle w:val="Heading1"/>
      </w:pPr>
      <w:r>
        <w:t>✅ Summary Workflow</w:t>
      </w:r>
    </w:p>
    <w:p>
      <w:r>
        <w:t xml:space="preserve">1. Build base VM (`build_deb12_docker_base.sh` or manual).  </w:t>
      </w:r>
    </w:p>
    <w:p>
      <w:r>
        <w:t xml:space="preserve">2. Boot once, prep guest (`prep_guest_deb12.sh`).  </w:t>
      </w:r>
    </w:p>
    <w:p>
      <w:r>
        <w:t xml:space="preserve">3. Shut down → `qm template 9000`.  </w:t>
      </w:r>
    </w:p>
    <w:p>
      <w:r>
        <w:t xml:space="preserve">4. Clone (`clone_from_template.sh` or manual).  </w:t>
      </w:r>
    </w:p>
    <w:p>
      <w:r>
        <w:t xml:space="preserve">5. Optionally resize disk and grow FS.  </w:t>
      </w:r>
    </w:p>
    <w:p>
      <w:r>
        <w:t xml:space="preserve">6. Inject per-clone SSH keys.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