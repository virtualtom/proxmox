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Proxmox: Cloning VMs that Auto-Start a Docker App (Example: Uptime Kuma)</w:t>
      </w:r>
    </w:p>
    <w:p>
      <w:r>
        <w:t>This guide shows how to feed a working docker-compose.yml into your Proxmox clone workflow so the app starts on first boot. It uses your known-good clone script (clone_from_deb12_docker_base.sh) and adds two helpers:</w:t>
        <w:br/>
        <w:t xml:space="preserve"> • make_user_data_from_compose.sh – converts any compose file to a cloud-init user-data snippet for a specific VM</w:t>
        <w:br/>
        <w:t xml:space="preserve"> • compose_clone.sh – convenience wrapper that combines: generate snippet → clone VM → bind snippet</w:t>
        <w:br/>
        <w:br/>
        <w:t>Your base template (VMID 9000) is Debian 12 with Docker and QEMU guest agent already present.</w:t>
      </w:r>
    </w:p>
    <w:p>
      <w:pPr>
        <w:pStyle w:val="Heading2"/>
      </w:pPr>
      <w:r>
        <w:t>Example App: Uptime Kuma</w:t>
      </w:r>
    </w:p>
    <w:p>
      <w:r>
        <w:t>A simple, popular uptime monitor with a web UI at http://&lt;VM-IP&gt;:3001</w:t>
      </w:r>
    </w:p>
    <w:p>
      <w:r>
        <w:t>docker-compose.yml:</w:t>
      </w:r>
    </w:p>
    <w:p>
      <w:r>
        <w:rPr>
          <w:rFonts w:ascii="Consolas" w:hAnsi="Consolas"/>
          <w:sz w:val="20"/>
        </w:rPr>
        <w:t>version: "3.8"</w:t>
        <w:br/>
        <w:br/>
        <w:t>services:</w:t>
        <w:br/>
        <w:t xml:space="preserve">  uptime-kuma:</w:t>
        <w:br/>
        <w:t xml:space="preserve">    image: louislam/uptime-kuma:1</w:t>
        <w:br/>
        <w:t xml:space="preserve">    container_name: uptime-kuma</w:t>
        <w:br/>
        <w:t xml:space="preserve">    restart: unless-stopped</w:t>
        <w:br/>
        <w:t xml:space="preserve">    ports:</w:t>
        <w:br/>
        <w:t xml:space="preserve">      - "3001:3001"</w:t>
        <w:br/>
        <w:t xml:space="preserve">    volumes:</w:t>
        <w:br/>
        <w:t xml:space="preserve">      - /opt/uptime-kuma/data:/app/data</w:t>
        <w:br/>
        <w:t xml:space="preserve">    environment:</w:t>
        <w:br/>
        <w:t xml:space="preserve">      # Adjust timezone as needed</w:t>
        <w:br/>
        <w:t xml:space="preserve">      - TZ=America/New_York</w:t>
        <w:br/>
      </w:r>
    </w:p>
    <w:p>
      <w:pPr>
        <w:pStyle w:val="Heading2"/>
      </w:pPr>
      <w:r>
        <w:t>Install the helpers (once)</w:t>
      </w:r>
    </w:p>
    <w:p>
      <w:r>
        <w:t>Copy these files to your Proxmox node (adjust paths as desired):</w:t>
        <w:br/>
        <w:t xml:space="preserve"> - docker-compose.yml (example app; use your real compose)</w:t>
        <w:br/>
        <w:t xml:space="preserve"> - make_user_data_from_compose.sh → /usr/local/sbin/make_user_data_from_compose.sh</w:t>
        <w:br/>
        <w:t xml:space="preserve"> - compose_clone.sh → /usr/local/sbin/compose_clone.sh</w:t>
        <w:br/>
        <w:br/>
        <w:t>Then:</w:t>
        <w:br/>
        <w:t xml:space="preserve">   chmod +x /usr/local/sbin/make_user_data_from_compose.sh /usr/local/sbin/compose_clone.sh</w:t>
        <w:br/>
        <w:br/>
        <w:t>Assumes your working clone script lives at /root/clone_from_deb12_docker_base.sh and uses template 9000.</w:t>
      </w:r>
    </w:p>
    <w:p>
      <w:pPr>
        <w:pStyle w:val="Heading2"/>
      </w:pPr>
      <w:r>
        <w:t>Fast path (one command)</w:t>
      </w:r>
    </w:p>
    <w:p>
      <w:r>
        <w:t>compose_clone.sh 950 kuma-01 ~/.ssh/id_ed25519.pub 'StrongPassw0rd!' /mnt/pve/pve-qnap/apps/kuma/docker-compose.yml</w:t>
      </w:r>
    </w:p>
    <w:p>
      <w:r>
        <w:t>This will:</w:t>
        <w:br/>
        <w:t xml:space="preserve"> 1) Create /var/lib/vz/snippets/kuma-01.yaml from your compose.</w:t>
        <w:br/>
        <w:t xml:space="preserve"> 2) Clone 9000 → VMID 950, name kuma-01, inject SSH key + password.</w:t>
        <w:br/>
        <w:t xml:space="preserve"> 3) Bind the per-VM user-data and update cloud-init so Docker brings the app up on first boot.</w:t>
        <w:br/>
        <w:br/>
        <w:t>Open: http://&lt;VM-IP&gt;:3001</w:t>
      </w:r>
    </w:p>
    <w:p>
      <w:pPr>
        <w:pStyle w:val="Heading2"/>
      </w:pPr>
      <w:r>
        <w:t>Manual steps (if you don’t use the wrapper)</w:t>
      </w:r>
    </w:p>
    <w:p>
      <w:r>
        <w:t>1) Build per-VM user-data from a compose file:</w:t>
        <w:br/>
        <w:t xml:space="preserve">   make_user_data_from_compose.sh kuma-02 /path/to/docker-compose.yml</w:t>
        <w:br/>
        <w:br/>
        <w:t>2) Clone using your working script:</w:t>
        <w:br/>
        <w:t xml:space="preserve">   /root/clone_from_deb12_docker_base.sh 951 kuma-02 ~/.ssh/id_ed25519.pub 'StrongPassw0rd!'</w:t>
        <w:br/>
        <w:br/>
        <w:t>3) Bind user-data and update cloud-init:</w:t>
        <w:br/>
        <w:t xml:space="preserve">   qm set 951 --cicustom "user=local:snippets/kuma-02.yaml"</w:t>
        <w:br/>
        <w:t xml:space="preserve">   qm cloudinit update 951</w:t>
        <w:br/>
        <w:t xml:space="preserve">   # If needed: qm start 951</w:t>
      </w:r>
    </w:p>
    <w:p>
      <w:pPr>
        <w:pStyle w:val="Heading2"/>
      </w:pPr>
      <w:r>
        <w:t>Why this keeps login working</w:t>
      </w:r>
    </w:p>
    <w:p>
      <w:r>
        <w:t>We don’t put users: or ssh_pwauth: into user-data. All login settings come from:</w:t>
        <w:br/>
        <w:t xml:space="preserve">   qm set &lt;vmid&gt; --ciuser dockeruser --cipassword '...' --sshkey ~/.ssh/id_ed25519.pub</w:t>
        <w:br/>
        <w:t>This is the method you confirmed works reliably.</w:t>
      </w:r>
    </w:p>
    <w:p>
      <w:pPr>
        <w:pStyle w:val="Heading2"/>
      </w:pPr>
      <w:r>
        <w:t>Tips</w:t>
      </w:r>
    </w:p>
    <w:p>
      <w:r>
        <w:t>• Disk resize: pass size to your clone script (before first boot) so the filesystem autogrows.</w:t>
        <w:br/>
        <w:t>• .env/secrets: add another write_files block or mount via NFS and reference absolute paths.</w:t>
        <w:br/>
        <w:t>• Idempotent: re-running the same compose is fine; Docker will reconcile.</w:t>
        <w:br/>
        <w:t>• Logs: journalctl -u docker -e and docker ps -a are good first checks.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Proxmox: Clone &amp; Auto-Start Docker App (Uptime Kuma Example)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